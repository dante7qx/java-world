
<file path=[Content_Types].xml><?xml version="1.0" encoding="utf-8"?>
<Types xmlns="http://schemas.openxmlformats.org/package/2006/content-types">
  <Default Extension="html" ContentType="text/html"/>
  <Default Extension="jpeg" ContentType="image/jpeg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2857500" cy="2438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ParagraphOfText</w:t>
      </w:r>
    </w:p>
    <w:p>
      <w:pPr>
        <w:pStyle w:val="Heading1"/>
      </w:pPr>
      <w:r>
        <w:t>heading1</w:t>
      </w:r>
    </w:p>
    <w:p>
      <m:oMathPara>
        <m:oMath>
          <m:sSup>
            <m:sSupPr>
              <m:ctrlPr/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/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/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altChunk r:id="rId4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../chunk.html" Type="http://schemas.openxmlformats.org/officeDocument/2006/relationships/aFChunk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